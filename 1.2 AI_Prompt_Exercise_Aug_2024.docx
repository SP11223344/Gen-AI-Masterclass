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Exercise: Crafting Effective Prompts for AI Models</w:t>
      </w:r>
    </w:p>
    <w:p>
      <w:pPr>
        <w:pStyle w:val="Heading1"/>
      </w:pPr>
      <w:r>
        <w:t>1. Write Clear Instructions</w:t>
      </w:r>
    </w:p>
    <w:p>
      <w:r>
        <w:t>Example:</w:t>
      </w:r>
    </w:p>
    <w:p>
      <w:r>
        <w:t>- Bad Prompt: "Summarize this article."</w:t>
      </w:r>
    </w:p>
    <w:p>
      <w:r>
        <w:t>- Improved Prompt: "Summarize this article in one paragraph, focusing on the key arguments related to climate change. Make sure to mention the proposed solutions."</w:t>
      </w:r>
    </w:p>
    <w:p/>
    <w:p>
      <w:r>
        <w:t>Your Turn:</w:t>
      </w:r>
    </w:p>
    <w:p>
      <w:r>
        <w:t>- Write a prompt that asks the AI to explain the concept of machine learning in a concise manner suitable for a beginner.</w:t>
      </w:r>
    </w:p>
    <w:p>
      <w:pPr>
        <w:pStyle w:val="Heading1"/>
      </w:pPr>
      <w:r>
        <w:t>2. Include Details</w:t>
      </w:r>
    </w:p>
    <w:p>
      <w:r>
        <w:t>Example:</w:t>
      </w:r>
    </w:p>
    <w:p>
      <w:r>
        <w:t>- Bad Prompt: "How do I create a chart in Excel?"</w:t>
      </w:r>
    </w:p>
    <w:p>
      <w:r>
        <w:t>- Improved Prompt: "How do I create a bar chart in Excel 2019 using the data from column A? The chart should display sales figures over the last six months, with each month labeled clearly."</w:t>
      </w:r>
    </w:p>
    <w:p/>
    <w:p>
      <w:r>
        <w:t>Your Turn:</w:t>
      </w:r>
    </w:p>
    <w:p>
      <w:r>
        <w:t>- Write a prompt that asks the AI to draft an email to a client, requesting an update on the project timeline. Include details about the project name and expected delivery date.</w:t>
      </w:r>
    </w:p>
    <w:p>
      <w:pPr>
        <w:pStyle w:val="Heading1"/>
      </w:pPr>
      <w:r>
        <w:t>3. Adopt a Persona</w:t>
      </w:r>
    </w:p>
    <w:p>
      <w:r>
        <w:t>Example:</w:t>
      </w:r>
    </w:p>
    <w:p>
      <w:r>
        <w:t>- System Prompt: "You are an expert travel guide with a witty sense of humor. Provide a description of Paris that will entertain and inform the reader."</w:t>
      </w:r>
    </w:p>
    <w:p/>
    <w:p>
      <w:r>
        <w:t>Your Turn:</w:t>
      </w:r>
    </w:p>
    <w:p>
      <w:r>
        <w:t>- Write a prompt that asks the AI to adopt the persona of a financial advisor giving tips on saving money for retirement. The tone should be encouraging and professional.</w:t>
      </w:r>
    </w:p>
    <w:p>
      <w:pPr>
        <w:pStyle w:val="Heading1"/>
      </w:pPr>
      <w:r>
        <w:t>4. Use Placeholders/Delimiters</w:t>
      </w:r>
    </w:p>
    <w:p>
      <w:r>
        <w:t>Example:</w:t>
      </w:r>
    </w:p>
    <w:p>
      <w:r>
        <w:t>- System Prompt: "You will be given two articles, marked with XML tags. Summarize the key points of each article separately, then provide a comparison of the arguments."</w:t>
      </w:r>
    </w:p>
    <w:p>
      <w:r>
        <w:t>- User Prompt: "&lt;article&gt; Summary of the first article goes here. &lt;/article&gt; &lt;article&gt; Summary of the second article goes here. &lt;/article&gt;"</w:t>
      </w:r>
    </w:p>
    <w:p/>
    <w:p>
      <w:r>
        <w:t>Your Turn:</w:t>
      </w:r>
    </w:p>
    <w:p>
      <w:r>
        <w:t>- Write a prompt that asks the AI to fill in placeholders with specific information. The task is to write a thank you note to a colleague. The placeholders should indicate where the colleague’s name, project name, and specific contributions should be inserted.</w:t>
      </w:r>
    </w:p>
    <w:p>
      <w:pPr>
        <w:pStyle w:val="Heading1"/>
      </w:pPr>
      <w:r>
        <w:t>5. Specify Steps</w:t>
      </w:r>
    </w:p>
    <w:p>
      <w:r>
        <w:t>Example:</w:t>
      </w:r>
    </w:p>
    <w:p>
      <w:r>
        <w:t>- System Prompt: "Follow these steps to analyze the given data:"</w:t>
      </w:r>
    </w:p>
    <w:p>
      <w:r>
        <w:t xml:space="preserve">  1. Load the dataset.</w:t>
      </w:r>
    </w:p>
    <w:p>
      <w:r>
        <w:t xml:space="preserve">  2. Clean the data by removing any missing values.</w:t>
      </w:r>
    </w:p>
    <w:p>
      <w:r>
        <w:t xml:space="preserve">  3. Perform a linear regression analysis.</w:t>
      </w:r>
    </w:p>
    <w:p>
      <w:r>
        <w:t xml:space="preserve">  4. Summarize the findings in a short paragraph.</w:t>
      </w:r>
    </w:p>
    <w:p/>
    <w:p>
      <w:r>
        <w:t>Your Turn:</w:t>
      </w:r>
    </w:p>
    <w:p>
      <w:r>
        <w:t>- Write a prompt that guides the AI through the steps to write a book review. The review should include an introduction to the book, a discussion of the main themes, and a final recommendation.</w:t>
      </w:r>
    </w:p>
    <w:p>
      <w:pPr>
        <w:pStyle w:val="Heading1"/>
      </w:pPr>
      <w:r>
        <w:t>6. Provide Examples</w:t>
      </w:r>
    </w:p>
    <w:p>
      <w:r>
        <w:t>Example:</w:t>
      </w:r>
    </w:p>
    <w:p>
      <w:r>
        <w:t>- System Prompt: "Give a creative explanation for why the sky is blue, in a similar style to the example below."</w:t>
      </w:r>
    </w:p>
    <w:p>
      <w:r>
        <w:t>- Example Answer: "The sky is a giant canvas, and each day it’s painted with the soft hues of a master artist. The blue you see is the whisper of the oceans mirrored above, kissed by the rays of the sun."</w:t>
      </w:r>
    </w:p>
    <w:p/>
    <w:p>
      <w:r>
        <w:t>Your Turn:</w:t>
      </w:r>
    </w:p>
    <w:p>
      <w:r>
        <w:t>- Write a prompt that asks the AI to describe the benefits of exercise, providing an example of the desired style or tone.</w:t>
      </w:r>
    </w:p>
    <w:p>
      <w:pPr>
        <w:pStyle w:val="Heading1"/>
      </w:pPr>
      <w:r>
        <w:t>7. Specify Words</w:t>
      </w:r>
    </w:p>
    <w:p>
      <w:r>
        <w:t>Example:</w:t>
      </w:r>
    </w:p>
    <w:p>
      <w:r>
        <w:t>- User Prompt: "Summarize the following news article in no more than 100 words."</w:t>
      </w:r>
    </w:p>
    <w:p/>
    <w:p>
      <w:r>
        <w:t>Your Turn:</w:t>
      </w:r>
    </w:p>
    <w:p>
      <w:r>
        <w:t>- Write a prompt that asks the AI to explain a complex topic (e.g., quantum computing) in exactly 50 words.</w:t>
      </w:r>
    </w:p>
    <w:p>
      <w:pPr>
        <w:pStyle w:val="Heading1"/>
      </w:pPr>
      <w:r>
        <w:t>Reflection</w:t>
      </w:r>
    </w:p>
    <w:p>
      <w:r>
        <w:t>- Think about the prompts you’ve written. How did adding details, specifying steps, or adopting a persona change the output quality?</w:t>
      </w:r>
    </w:p>
    <w:p>
      <w:r>
        <w:t>- What will you do differently when crafting prompts in the future to ensure you get the best possible results?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