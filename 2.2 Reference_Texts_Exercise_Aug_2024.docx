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Exercise: Using Reference Texts and Pointers in AI Prompts</w:t>
      </w:r>
    </w:p>
    <w:p>
      <w:pPr>
        <w:pStyle w:val="Heading1"/>
      </w:pPr>
      <w:r>
        <w:t>1. Provide Reference Text</w:t>
      </w:r>
    </w:p>
    <w:p>
      <w:r>
        <w:t>Example:</w:t>
      </w:r>
    </w:p>
    <w:p>
      <w:r>
        <w:t>- Scenario: You have a document that contains information about renewable energy sources. You want the AI to answer questions based on this document.</w:t>
      </w:r>
    </w:p>
    <w:p>
      <w:r>
        <w:t>- System Prompt: "Use the provided document to answer the following questions. If the information is not found in the document, respond with 'The information is not available in the provided document.'"</w:t>
      </w:r>
    </w:p>
    <w:p>
      <w:r>
        <w:t>- User Prompt:</w:t>
      </w:r>
    </w:p>
    <w:p>
      <w:r>
        <w:t>"""&lt;insert document here&gt;"""</w:t>
      </w:r>
    </w:p>
    <w:p>
      <w:r>
        <w:t>Question: What are the main advantages of solar energy?</w:t>
      </w:r>
    </w:p>
    <w:p/>
    <w:p>
      <w:r>
        <w:t>Your Turn:</w:t>
      </w:r>
    </w:p>
    <w:p>
      <w:r>
        <w:t>- Write a prompt that asks the AI to use a provided reference text to explain the benefits of cloud computing. Ensure the AI responds based only on the reference text and mentions if the information is not available.</w:t>
      </w:r>
    </w:p>
    <w:p>
      <w:pPr>
        <w:pStyle w:val="Heading1"/>
      </w:pPr>
      <w:r>
        <w:t>2. Use Reference Text in Prompts</w:t>
      </w:r>
    </w:p>
    <w:p>
      <w:r>
        <w:t>Example:</w:t>
      </w:r>
    </w:p>
    <w:p>
      <w:r>
        <w:t>- Scenario: You have two articles about different programming languages. You want the AI to compare the strengths of each language.</w:t>
      </w:r>
    </w:p>
    <w:p>
      <w:r>
        <w:t>- System Prompt: "Use the provided articles delimited by triple quotes to compare the strengths of each programming language."</w:t>
      </w:r>
    </w:p>
    <w:p>
      <w:r>
        <w:t>- User Prompt:</w:t>
      </w:r>
    </w:p>
    <w:p>
      <w:r>
        <w:t>&lt;article&gt; Python is known for its simplicity and readability, making it an excellent choice for beginners. &lt;/article&gt;</w:t>
      </w:r>
    </w:p>
    <w:p>
      <w:r>
        <w:t>&lt;article&gt; Java is praised for its portability and performance, particularly in large-scale applications. &lt;/article&gt;</w:t>
      </w:r>
    </w:p>
    <w:p>
      <w:r>
        <w:t>Question: Which language is better for developing enterprise-level applications?</w:t>
      </w:r>
    </w:p>
    <w:p/>
    <w:p>
      <w:r>
        <w:t>Your Turn:</w:t>
      </w:r>
    </w:p>
    <w:p>
      <w:r>
        <w:t>- Write a prompt that asks the AI to compare two technologies (e.g., cloud storage services) based on the provided articles. Ensure the AI bases its comparison only on the information in the articles.</w:t>
      </w:r>
    </w:p>
    <w:p>
      <w:pPr>
        <w:pStyle w:val="Heading1"/>
      </w:pPr>
      <w:r>
        <w:t>3. Reference Pointers</w:t>
      </w:r>
    </w:p>
    <w:p>
      <w:r>
        <w:t>Example:</w:t>
      </w:r>
    </w:p>
    <w:p>
      <w:r>
        <w:t>- Scenario: You have a document detailing the history of AI development. You want the AI to provide specific information about the first neural network.</w:t>
      </w:r>
    </w:p>
    <w:p>
      <w:r>
        <w:t>- System Prompt: "Answer the following question using only the provided document and cite the passage(s) used. If the document does not contain the necessary information, write 'Insufficient information.'"</w:t>
      </w:r>
    </w:p>
    <w:p>
      <w:r>
        <w:t>- User Prompt:</w:t>
      </w:r>
    </w:p>
    <w:p>
      <w:r>
        <w:t>"""&lt;insert document here&gt;"""</w:t>
      </w:r>
    </w:p>
    <w:p>
      <w:r>
        <w:t>Question: When was the first neural network developed, and who was responsible for it?</w:t>
      </w:r>
    </w:p>
    <w:p/>
    <w:p>
      <w:r>
        <w:t>Your Turn:</w:t>
      </w:r>
    </w:p>
    <w:p>
      <w:r>
        <w:t>- Write a prompt that asks the AI to cite specific passages from a provided document to answer a question about the impact of artificial intelligence on the job market.</w:t>
      </w:r>
    </w:p>
    <w:p>
      <w:pPr>
        <w:pStyle w:val="Heading1"/>
      </w:pPr>
      <w:r>
        <w:t>4. Use Reference Pointers in Prompts</w:t>
      </w:r>
    </w:p>
    <w:p>
      <w:r>
        <w:t>Example:</w:t>
      </w:r>
    </w:p>
    <w:p>
      <w:r>
        <w:t>- Scenario: You have a research paper on climate change. You want the AI to extract and cite information about the predicted impacts of rising sea levels.</w:t>
      </w:r>
    </w:p>
    <w:p>
      <w:r>
        <w:t>- System Prompt: "You will be provided with a research paper delimited by triple quotes. Your task is to extract and cite information about the predicted impacts of rising sea levels. If the paper does not contain this information, write 'Insufficient information.'"</w:t>
      </w:r>
    </w:p>
    <w:p>
      <w:r>
        <w:t>- User Prompt:</w:t>
      </w:r>
    </w:p>
    <w:p>
      <w:r>
        <w:t>"""&lt;insert research paper here&gt;"""</w:t>
      </w:r>
    </w:p>
    <w:p>
      <w:r>
        <w:t>Question: What are the predicted impacts of rising sea levels according to the paper?</w:t>
      </w:r>
    </w:p>
    <w:p/>
    <w:p>
      <w:r>
        <w:t>Your Turn:</w:t>
      </w:r>
    </w:p>
    <w:p>
      <w:r>
        <w:t>- Write a prompt that asks the AI to extract and cite specific data from a provided financial report about the company's quarterly revenue.</w:t>
      </w:r>
    </w:p>
    <w:p>
      <w:pPr>
        <w:pStyle w:val="Heading1"/>
      </w:pPr>
      <w:r>
        <w:t>Reflection</w:t>
      </w:r>
    </w:p>
    <w:p>
      <w:r>
        <w:t>- Consider how using reference texts and pointers affected the accuracy and reliability of the AI's responses.</w:t>
      </w:r>
    </w:p>
    <w:p>
      <w:r>
        <w:t>- Reflect on how you can improve your prompts to ensure the AI relies only on accurate and relevant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