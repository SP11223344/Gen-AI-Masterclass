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Exercise: Decomposing Complex Tasks and Intent Classification in AI Prompts</w:t>
      </w:r>
    </w:p>
    <w:p>
      <w:pPr>
        <w:pStyle w:val="Heading1"/>
      </w:pPr>
      <w:r>
        <w:t>1. Split Complex Tasks</w:t>
      </w:r>
    </w:p>
    <w:p>
      <w:r>
        <w:t>Example:</w:t>
      </w:r>
    </w:p>
    <w:p>
      <w:r>
        <w:t>- Scenario: You need the AI to generate a detailed report on the impact of artificial intelligence on different industries.</w:t>
      </w:r>
    </w:p>
    <w:p>
      <w:r>
        <w:t>- System Prompt: "Break down the request into smaller tasks and provide detailed sections for each industry (e.g., healthcare, finance, manufacturing)."</w:t>
      </w:r>
    </w:p>
    <w:p>
      <w:r>
        <w:t>- User Prompt:</w:t>
      </w:r>
    </w:p>
    <w:p>
      <w:r>
        <w:t xml:space="preserve">  Task: Generate a detailed report on the impact of artificial intelligence on different industries.</w:t>
      </w:r>
    </w:p>
    <w:p/>
    <w:p>
      <w:r>
        <w:t>Your Turn:</w:t>
      </w:r>
    </w:p>
    <w:p>
      <w:r>
        <w:t>- Write a prompt that asks the AI to break down a complex task of developing a marketing strategy for a new product launch. Ensure the AI splits the task into smaller, manageable sections such as market research, target audience identification, and content creation.</w:t>
      </w:r>
    </w:p>
    <w:p>
      <w:pPr>
        <w:pStyle w:val="Heading1"/>
      </w:pPr>
      <w:r>
        <w:t>2. Intent Classification</w:t>
      </w:r>
    </w:p>
    <w:p>
      <w:r>
        <w:t>Example:</w:t>
      </w:r>
    </w:p>
    <w:p>
      <w:r>
        <w:t>- Scenario: You have several customer service queries that need to be categorized for efficient handling.</w:t>
      </w:r>
    </w:p>
    <w:p>
      <w:r>
        <w:t>- System Prompt: "Classify the following queries into a primary and secondary category using the provided categories."</w:t>
      </w:r>
    </w:p>
    <w:p>
      <w:r>
        <w:t>- User Prompt:</w:t>
      </w:r>
    </w:p>
    <w:p>
      <w:r>
        <w:t xml:space="preserve">  Query: "How do I reset my password?"</w:t>
      </w:r>
    </w:p>
    <w:p/>
    <w:p>
      <w:r>
        <w:t>Your Turn:</w:t>
      </w:r>
    </w:p>
    <w:p>
      <w:r>
        <w:t>- Write a prompt that asks the AI to classify a query about "upgrading a subscription plan" into the appropriate primary and secondary categories. Use the categories provided in the lecture notes.</w:t>
      </w:r>
    </w:p>
    <w:p>
      <w:pPr>
        <w:pStyle w:val="Heading1"/>
      </w:pPr>
      <w:r>
        <w:t>3. Breakdown Text</w:t>
      </w:r>
    </w:p>
    <w:p>
      <w:r>
        <w:t>Example:</w:t>
      </w:r>
    </w:p>
    <w:p>
      <w:r>
        <w:t>- Scenario: You want the AI to write an ebook for beginners learning Python.</w:t>
      </w:r>
    </w:p>
    <w:p>
      <w:r>
        <w:t>- System Prompt: "Break down the ebook into chapters and sections, starting with an introduction to Python and then detailing each section."</w:t>
      </w:r>
    </w:p>
    <w:p>
      <w:r>
        <w:t>- User Prompt:</w:t>
      </w:r>
    </w:p>
    <w:p>
      <w:r>
        <w:t xml:space="preserve">  Task: Write an ebook for beginners learning Python.</w:t>
      </w:r>
    </w:p>
    <w:p/>
    <w:p>
      <w:r>
        <w:t>Your Turn:</w:t>
      </w:r>
    </w:p>
    <w:p>
      <w:r>
        <w:t>- Write a prompt that asks the AI to break down the task of creating a blog series on "The Future of Remote Work" into detailed blog post topics and outlines. Ensure each post builds on the previous one.</w:t>
      </w:r>
    </w:p>
    <w:p>
      <w:pPr>
        <w:pStyle w:val="Heading1"/>
      </w:pPr>
      <w:r>
        <w:t>4. Practical Application Steps</w:t>
      </w:r>
    </w:p>
    <w:p>
      <w:r>
        <w:t>Exercise:</w:t>
      </w:r>
    </w:p>
    <w:p>
      <w:r>
        <w:t>1. Decompose Complex Queries:</w:t>
      </w:r>
    </w:p>
    <w:p>
      <w:r>
        <w:t>- Scenario: You receive a broad request to develop a comprehensive training program for a team of data scientists.</w:t>
      </w:r>
    </w:p>
    <w:p>
      <w:r>
        <w:t>- Your Task: Write a prompt that asks the AI to break down this request into detailed modules, including topics like data preprocessing, model development, and deployment.</w:t>
      </w:r>
    </w:p>
    <w:p/>
    <w:p>
      <w:r>
        <w:t>2. Use Intent Classification:</w:t>
      </w:r>
    </w:p>
    <w:p>
      <w:r>
        <w:t>- Scenario: A user asks, "Can you help me understand why I was charged twice last month?"</w:t>
      </w:r>
    </w:p>
    <w:p>
      <w:r>
        <w:t>- Your Task: Write a prompt that asks the AI to classify this query into the correct primary and secondary categories.</w:t>
      </w:r>
    </w:p>
    <w:p/>
    <w:p>
      <w:r>
        <w:t>3. Provide Detailed Responses:</w:t>
      </w:r>
    </w:p>
    <w:p>
      <w:r>
        <w:t>- Scenario: You need the AI to write an in-depth article on "The Impact of Blockchain on Supply Chain Management."</w:t>
      </w:r>
    </w:p>
    <w:p>
      <w:r>
        <w:t>- Your Task: Write a prompt that asks the AI to break down this broad topic into specific sections, such as "Introduction to Blockchain," "Use Cases in Supply Chain," and "Future Trends."</w:t>
      </w:r>
    </w:p>
    <w:p>
      <w:pPr>
        <w:pStyle w:val="Heading1"/>
      </w:pPr>
      <w:r>
        <w:t>Reflection</w:t>
      </w:r>
    </w:p>
    <w:p>
      <w:r>
        <w:t>- Consider how breaking down tasks and classifying queries affected the quality of the AI's responses.</w:t>
      </w:r>
    </w:p>
    <w:p>
      <w:r>
        <w:t>- Reflect on how you can apply these techniques in your work to improve the effectiveness of AI-generated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